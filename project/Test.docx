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 Document</w:t>
      </w:r>
    </w:p>
    <w:p>
      <w:r>
        <w:t>Project Name: Inventory Management System</w:t>
      </w:r>
    </w:p>
    <w:p>
      <w:r>
        <w:t>Module: Product Catalog</w:t>
      </w:r>
    </w:p>
    <w:p>
      <w:r>
        <w:t>Prepared By: QA Team</w:t>
      </w:r>
    </w:p>
    <w:p>
      <w:r>
        <w:t>Date: 01-Aug-2025</w:t>
      </w:r>
    </w:p>
    <w:p>
      <w:r>
        <w:t>Version: 1.0</w:t>
      </w:r>
    </w:p>
    <w:p/>
    <w:p>
      <w:pPr>
        <w:pStyle w:val="Heading1"/>
      </w:pPr>
      <w:r>
        <w:t>Test Case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Test Case Description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Test Type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TC_001</w:t>
            </w:r>
          </w:p>
        </w:tc>
        <w:tc>
          <w:tcPr>
            <w:tcW w:type="dxa" w:w="1728"/>
          </w:tcPr>
          <w:p>
            <w:r>
              <w:t>Verify user can add a new product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Functional</w:t>
            </w:r>
          </w:p>
        </w:tc>
        <w:tc>
          <w:tcPr>
            <w:tcW w:type="dxa" w:w="1728"/>
          </w:tcPr>
          <w:p>
            <w:r>
              <w:t>Draft</w:t>
            </w:r>
          </w:p>
        </w:tc>
      </w:tr>
      <w:tr>
        <w:tc>
          <w:tcPr>
            <w:tcW w:type="dxa" w:w="1728"/>
          </w:tcPr>
          <w:p>
            <w:r>
              <w:t>TC_002</w:t>
            </w:r>
          </w:p>
        </w:tc>
        <w:tc>
          <w:tcPr>
            <w:tcW w:type="dxa" w:w="1728"/>
          </w:tcPr>
          <w:p>
            <w:r>
              <w:t>Verify duplicate product not added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Functional</w:t>
            </w:r>
          </w:p>
        </w:tc>
        <w:tc>
          <w:tcPr>
            <w:tcW w:type="dxa" w:w="1728"/>
          </w:tcPr>
          <w:p>
            <w:r>
              <w:t>Draft</w:t>
            </w:r>
          </w:p>
        </w:tc>
      </w:tr>
      <w:tr>
        <w:tc>
          <w:tcPr>
            <w:tcW w:type="dxa" w:w="1728"/>
          </w:tcPr>
          <w:p>
            <w:r>
              <w:t>TC_003</w:t>
            </w:r>
          </w:p>
        </w:tc>
        <w:tc>
          <w:tcPr>
            <w:tcW w:type="dxa" w:w="1728"/>
          </w:tcPr>
          <w:p>
            <w:r>
              <w:t>Validate mandatory field checks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Validation</w:t>
            </w:r>
          </w:p>
        </w:tc>
        <w:tc>
          <w:tcPr>
            <w:tcW w:type="dxa" w:w="1728"/>
          </w:tcPr>
          <w:p>
            <w:r>
              <w:t>Draft</w:t>
            </w:r>
          </w:p>
        </w:tc>
      </w:tr>
    </w:tbl>
    <w:p/>
    <w:p>
      <w:pPr>
        <w:pStyle w:val="Heading1"/>
      </w:pPr>
      <w:r>
        <w:t>Detailed Test Cases</w:t>
      </w:r>
    </w:p>
    <w:p>
      <w:pPr>
        <w:pStyle w:val="Heading2"/>
      </w:pPr>
      <w:r>
        <w:t>Test Case ID: TC_001</w:t>
      </w:r>
    </w:p>
    <w:p>
      <w:r>
        <w:t>Test Case Name: Add New Product</w:t>
      </w:r>
    </w:p>
    <w:p>
      <w:r>
        <w:t>Module: Product Catalog</w:t>
      </w:r>
    </w:p>
    <w:p>
      <w:r>
        <w:t>Description: To verify that the user is able to add a new product with valid data</w:t>
      </w:r>
    </w:p>
    <w:p>
      <w:r>
        <w:t>Pre-Conditions:</w:t>
        <w:br/>
        <w:t>- User is logged in</w:t>
        <w:br/>
        <w:t>- User has access to the "Product Catalog" page</w:t>
      </w:r>
    </w:p>
    <w:p>
      <w:pPr>
        <w:pStyle w:val="ListNumber"/>
      </w:pPr>
      <w:r>
        <w:t>Test Steps:</w:t>
      </w:r>
    </w:p>
    <w:p>
      <w:pPr>
        <w:pStyle w:val="ListBullet"/>
      </w:pPr>
      <w:r>
        <w:t>Navigate to Product Catalog</w:t>
      </w:r>
    </w:p>
    <w:p>
      <w:pPr>
        <w:pStyle w:val="ListBullet"/>
      </w:pPr>
      <w:r>
        <w:t>Click on “Add Product”</w:t>
      </w:r>
    </w:p>
    <w:p>
      <w:pPr>
        <w:pStyle w:val="ListBullet"/>
      </w:pPr>
      <w:r>
        <w:t>Enter valid product details (Name, Category, Price, Quantity)</w:t>
      </w:r>
    </w:p>
    <w:p>
      <w:pPr>
        <w:pStyle w:val="ListBullet"/>
      </w:pPr>
      <w:r>
        <w:t>Click on “Save”</w:t>
      </w:r>
    </w:p>
    <w:p>
      <w:r>
        <w:t>Expected Result: New product should be saved and displayed in the product list</w:t>
      </w:r>
    </w:p>
    <w:p>
      <w:r>
        <w:t>Actual Result:</w:t>
      </w:r>
    </w:p>
    <w:p>
      <w:r>
        <w:t>Status:</w:t>
      </w:r>
    </w:p>
    <w:p>
      <w:r>
        <w:t>Tested By:</w:t>
      </w:r>
    </w:p>
    <w:p>
      <w:r>
        <w:t>Date Tested:</w:t>
      </w:r>
    </w:p>
    <w:p>
      <w:pPr>
        <w:pStyle w:val="Heading2"/>
      </w:pPr>
      <w:r>
        <w:t>Test Case ID: TC_002</w:t>
      </w:r>
    </w:p>
    <w:p>
      <w:r>
        <w:t>Test Case Name: Prevent Duplicate Product Entry</w:t>
      </w:r>
    </w:p>
    <w:p>
      <w:r>
        <w:t>Description: Ensure system doesn't allow duplicate product entries</w:t>
      </w:r>
    </w:p>
    <w:p>
      <w:r>
        <w:t>Pre-Conditions:</w:t>
        <w:br/>
        <w:t>- A product with the same name already exists</w:t>
      </w:r>
    </w:p>
    <w:p>
      <w:pPr>
        <w:pStyle w:val="ListNumber"/>
      </w:pPr>
      <w:r>
        <w:t>Test Steps:</w:t>
      </w:r>
    </w:p>
    <w:p>
      <w:pPr>
        <w:pStyle w:val="ListBullet"/>
      </w:pPr>
      <w:r>
        <w:t>Try to add a product with an existing name</w:t>
      </w:r>
    </w:p>
    <w:p>
      <w:pPr>
        <w:pStyle w:val="ListBullet"/>
      </w:pPr>
      <w:r>
        <w:t>Fill all details same as existing product</w:t>
      </w:r>
    </w:p>
    <w:p>
      <w:pPr>
        <w:pStyle w:val="ListBullet"/>
      </w:pPr>
      <w:r>
        <w:t>Click “Save”</w:t>
      </w:r>
    </w:p>
    <w:p>
      <w:r>
        <w:t>Expected Result: System should show an error message: "Product already exists"</w:t>
      </w:r>
    </w:p>
    <w:p>
      <w:r>
        <w:t>Actual Result:</w:t>
      </w:r>
    </w:p>
    <w:p>
      <w:r>
        <w:t>Status:</w:t>
      </w:r>
    </w:p>
    <w:p>
      <w:r>
        <w:t>Tested By:</w:t>
      </w:r>
    </w:p>
    <w:p>
      <w:r>
        <w:t>Date Tested:</w:t>
      </w:r>
    </w:p>
    <w:p>
      <w:pPr>
        <w:pStyle w:val="Heading2"/>
      </w:pPr>
      <w:r>
        <w:t>Notes</w:t>
      </w:r>
    </w:p>
    <w:p>
      <w:r>
        <w:t>- All validations to be verified on both client and server side</w:t>
      </w:r>
    </w:p>
    <w:p>
      <w:r>
        <w:t>- Edge cases should be tested (e.g., long names, special characters)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